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PiggyNest Project To-Do List</w:t>
      </w:r>
    </w:p>
    <w:p>
      <w:pPr>
        <w:pStyle w:val="Heading1"/>
      </w:pPr>
      <w:r>
        <w:t>1. Initial Setup</w:t>
      </w:r>
    </w:p>
    <w:p>
      <w:r>
        <w:t>- Set up project directory and create a version control repository (e.g., Git).</w:t>
      </w:r>
    </w:p>
    <w:p>
      <w:r>
        <w:t>- Choose technology stack (Frontend: React.js, Backend: Node.js, Database: MongoDB or PostgreSQL).</w:t>
      </w:r>
    </w:p>
    <w:p>
      <w:r>
        <w:t>- Install necessary libraries and dependencies.</w:t>
      </w:r>
    </w:p>
    <w:p>
      <w:pPr>
        <w:pStyle w:val="Heading1"/>
      </w:pPr>
      <w:r>
        <w:t>2. Homepage</w:t>
      </w:r>
    </w:p>
    <w:p>
      <w:r>
        <w:t>- Design and create the homepage layout.</w:t>
      </w:r>
    </w:p>
    <w:p>
      <w:r>
        <w:t>- Create 5-6 sections with clear content (e.g., About Us, Features, Contact, etc.).</w:t>
      </w:r>
    </w:p>
    <w:p>
      <w:r>
        <w:t>- Implement up to 4 navigation links (e.g., Home, Dashboard, About, Contact).</w:t>
      </w:r>
    </w:p>
    <w:p>
      <w:r>
        <w:t>- Ensure the homepage is responsive for desktop and mobile.</w:t>
      </w:r>
    </w:p>
    <w:p>
      <w:pPr>
        <w:pStyle w:val="Heading1"/>
      </w:pPr>
      <w:r>
        <w:t>3. User Authentication and Validation</w:t>
      </w:r>
    </w:p>
    <w:p>
      <w:r>
        <w:t>- Design and create login page with email and password input fields.</w:t>
      </w:r>
    </w:p>
    <w:p>
      <w:r>
        <w:t>- Implement backend functionality for user authentication (using JWT or sessions).</w:t>
      </w:r>
    </w:p>
    <w:p>
      <w:r>
        <w:t>- Add user validation (e.g., password strength, unique email).</w:t>
      </w:r>
    </w:p>
    <w:p>
      <w:r>
        <w:t>- Handle errors (invalid login, empty fields).</w:t>
      </w:r>
    </w:p>
    <w:p>
      <w:r>
        <w:t>- Add “forgot password” functionality.</w:t>
      </w:r>
    </w:p>
    <w:p>
      <w:pPr>
        <w:pStyle w:val="Heading1"/>
      </w:pPr>
      <w:r>
        <w:t>4. Dashboard</w:t>
      </w:r>
    </w:p>
    <w:p>
      <w:r>
        <w:t>- Create the main dashboard layout.</w:t>
      </w:r>
    </w:p>
    <w:p>
      <w:r>
        <w:t>- Add sidebar with 5 functional links (e.g., Overview, Transactions, Settings, Profile, Logout).</w:t>
      </w:r>
    </w:p>
    <w:p>
      <w:r>
        <w:t>- Ensure responsive design for the dashboard.</w:t>
      </w:r>
    </w:p>
    <w:p>
      <w:r>
        <w:t>- Design and create a user-friendly data display (e.g., transaction history, balance overview).</w:t>
      </w:r>
    </w:p>
    <w:p>
      <w:pPr>
        <w:pStyle w:val="Heading1"/>
      </w:pPr>
      <w:r>
        <w:t>5. Transaction Management</w:t>
      </w:r>
    </w:p>
    <w:p>
      <w:r>
        <w:t>- Design and implement transaction management page (Create, View, Edit Transactions).</w:t>
      </w:r>
    </w:p>
    <w:p>
      <w:r>
        <w:t>- Implement backend functionality to handle transactions (e.g., transfer, deposit, withdrawal).</w:t>
      </w:r>
    </w:p>
    <w:p>
      <w:r>
        <w:t>- Create transaction history display (with sorting and filtering options).</w:t>
      </w:r>
    </w:p>
    <w:p>
      <w:r>
        <w:t>- Add form validation for transaction creation.</w:t>
      </w:r>
    </w:p>
    <w:p>
      <w:r>
        <w:t>- Ensure security measures for transaction processing (e.g., two-factor authentication, encryption).</w:t>
      </w:r>
    </w:p>
    <w:p>
      <w:pPr>
        <w:pStyle w:val="Heading1"/>
      </w:pPr>
      <w:r>
        <w:t>6. Testing</w:t>
      </w:r>
    </w:p>
    <w:p>
      <w:r>
        <w:t>- Test the homepage for layout and functionality.</w:t>
      </w:r>
    </w:p>
    <w:p>
      <w:r>
        <w:t>- Test login authentication (valid and invalid login attempts).</w:t>
      </w:r>
    </w:p>
    <w:p>
      <w:r>
        <w:t>- Test dashboard navigation and responsiveness.</w:t>
      </w:r>
    </w:p>
    <w:p>
      <w:r>
        <w:t>- Test transaction management for accuracy and error handling.</w:t>
      </w:r>
    </w:p>
    <w:p>
      <w:r>
        <w:t>- Perform integration testing (Frontend and Backend).</w:t>
      </w:r>
    </w:p>
    <w:p>
      <w:pPr>
        <w:pStyle w:val="Heading1"/>
      </w:pPr>
      <w:r>
        <w:t>7. Deployment</w:t>
      </w:r>
    </w:p>
    <w:p>
      <w:r>
        <w:t>- Set up the web server (e.g., deploy on Heroku, AWS, or DigitalOcean).</w:t>
      </w:r>
    </w:p>
    <w:p>
      <w:r>
        <w:t>- Deploy the frontend (React app) and backend (Node.js API).</w:t>
      </w:r>
    </w:p>
    <w:p>
      <w:r>
        <w:t>- Configure the domain and ensure HTTPS for secure communication.</w:t>
      </w:r>
    </w:p>
    <w:p>
      <w:pPr>
        <w:pStyle w:val="Heading1"/>
      </w:pPr>
      <w:r>
        <w:t>8. Future Enhancements</w:t>
      </w:r>
    </w:p>
    <w:p>
      <w:r>
        <w:t>- Plan for adding more advanced features (e.g., loan management, investment options).</w:t>
      </w:r>
    </w:p>
    <w:p>
      <w:r>
        <w:t>- Prepare for future conversion to desktop app using Electron.js.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